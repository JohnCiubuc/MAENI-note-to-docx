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Student Note ID: 0</w:t>
      </w:r>
    </w:p>
    <w:p>
      <w:pPr>
        <w:pStyle w:val="Heading1"/>
      </w:pPr>
      <w:r>
        <w:t>Chief Complaint</w:t>
      </w:r>
    </w:p>
    <w:p>
      <w:r>
        <w:t>This is the chief complaint</w:t>
      </w:r>
    </w:p>
    <w:p>
      <w:pPr>
        <w:pStyle w:val="Heading1"/>
      </w:pPr>
      <w:r>
        <w:t>History of Presenting Illness</w:t>
      </w:r>
    </w:p>
    <w:p>
      <w:r>
        <w:t>Presenting with this illness</w:t>
      </w:r>
    </w:p>
    <w:p>
      <w:pPr>
        <w:pStyle w:val="Heading1"/>
      </w:pPr>
      <w:r>
        <w:t>Review of Systems</w:t>
      </w:r>
    </w:p>
    <w:p>
      <w:r>
        <w:t>ROS is this</w:t>
      </w:r>
    </w:p>
    <w:p>
      <w:pPr>
        <w:pStyle w:val="Heading1"/>
      </w:pPr>
      <w:r>
        <w:t>History</w:t>
      </w:r>
    </w:p>
    <w:p>
      <w:pPr>
        <w:pStyle w:val="Heading2"/>
      </w:pPr>
      <w:r>
        <w:t>Past Medical History</w:t>
      </w:r>
    </w:p>
    <w:p>
      <w:r>
        <w:t>PMH but nothing else</w:t>
      </w:r>
    </w:p>
    <w:p>
      <w:pPr>
        <w:pStyle w:val="Heading2"/>
      </w:pPr>
      <w:r>
        <w:t>Past Surgical History</w:t>
      </w:r>
    </w:p>
    <w:p>
      <w:r>
        <w:t>psh</w:t>
      </w:r>
    </w:p>
    <w:p>
      <w:pPr>
        <w:pStyle w:val="Heading2"/>
      </w:pPr>
      <w:r>
        <w:t>Medications</w:t>
      </w:r>
    </w:p>
    <w:p>
      <w:r>
        <w:t>meds</w:t>
      </w:r>
    </w:p>
    <w:p>
      <w:pPr>
        <w:pStyle w:val="Heading2"/>
      </w:pPr>
      <w:r>
        <w:t>Allergies</w:t>
      </w:r>
    </w:p>
    <w:p>
      <w:r>
        <w:t>allergi</w:t>
      </w:r>
    </w:p>
    <w:p>
      <w:pPr>
        <w:pStyle w:val="Heading2"/>
      </w:pPr>
      <w:r>
        <w:t>Family History</w:t>
      </w:r>
    </w:p>
    <w:p>
      <w:r>
        <w:t>fam hx</w:t>
      </w:r>
    </w:p>
    <w:p>
      <w:pPr>
        <w:pStyle w:val="Heading2"/>
      </w:pPr>
      <w:r>
        <w:t>Social History</w:t>
      </w:r>
    </w:p>
    <w:p>
      <w:r>
        <w:t>social hx</w:t>
      </w:r>
    </w:p>
    <w:p>
      <w:pPr>
        <w:pStyle w:val="Heading1"/>
      </w:pPr>
      <w:r>
        <w:t>Physical Exam</w:t>
      </w:r>
    </w:p>
    <w:p>
      <w:pPr>
        <w:pStyle w:val="Heading2"/>
      </w:pPr>
      <w:r>
        <w:t>Vitals</w:t>
      </w:r>
    </w:p>
    <w:p>
      <w:r>
        <w:t xml:space="preserve">Heart Rate: above normal, Blood Pressure: </w:t>
        <w:br/>
        <w:t>Respiratory Rate: rr,  O2 Sat: o2</w:t>
        <w:br/>
        <w:t>Weight: , Height: ht</w:t>
      </w:r>
    </w:p>
    <w:p>
      <w:pPr>
        <w:pStyle w:val="Heading2"/>
      </w:pPr>
      <w:r>
        <w:t>Exam</w:t>
      </w:r>
    </w:p>
    <w:p>
      <w:r>
        <w:t>exa</w:t>
      </w:r>
    </w:p>
    <w:p>
      <w:pPr>
        <w:pStyle w:val="Heading1"/>
      </w:pPr>
      <w:r>
        <w:t>Data</w:t>
      </w:r>
    </w:p>
    <w:p>
      <w:r>
        <w:t>lab</w:t>
      </w:r>
    </w:p>
    <w:p>
      <w:pPr>
        <w:pStyle w:val="Heading1"/>
      </w:pPr>
      <w:r>
        <w:t>Assessment and Plan</w:t>
      </w:r>
    </w:p>
    <w:p>
      <w:pPr>
        <w:pStyle w:val="Heading2"/>
      </w:pPr>
      <w:r>
        <w:t>Summary Statement</w:t>
      </w:r>
    </w:p>
    <w:p>
      <w:r>
        <w:t>This is a 0 year old female, who is presenting today for HPI and ROS</w:t>
        <w:br/>
        <w:t>The patient has a pertinent history of some hsitory</w:t>
        <w:br/>
        <w:t>Patient's exam is remarkable for pert ex</w:t>
        <w:br/>
        <w:t>Patient's data is remarkable for pert la</w:t>
      </w:r>
    </w:p>
    <w:p>
      <w:pPr>
        <w:pStyle w:val="Heading3"/>
      </w:pPr>
      <w:r>
        <w:t>Problem 1:</w:t>
      </w:r>
    </w:p>
    <w:p>
      <w:r>
        <w:t>Problem 1</w:t>
      </w:r>
    </w:p>
    <w:p>
      <w:pPr>
        <w:pStyle w:val="Heading3"/>
      </w:pPr>
      <w:r>
        <w:t>Differential DX:</w:t>
      </w:r>
    </w:p>
    <w:p>
      <w:r>
        <w:t>appendcitis</w:t>
      </w:r>
    </w:p>
    <w:p>
      <w:pPr>
        <w:pStyle w:val="Heading3"/>
      </w:pPr>
      <w:r>
        <w:t>Diagnostic Plan:</w:t>
      </w:r>
    </w:p>
    <w:p>
      <w:r>
        <w:t>us</w:t>
      </w:r>
    </w:p>
    <w:p>
      <w:pPr>
        <w:pStyle w:val="Heading3"/>
      </w:pPr>
      <w:r>
        <w:t>Treatment Plan:</w:t>
      </w:r>
    </w:p>
    <w:p>
      <w:r>
        <w:t>exlap</w:t>
      </w:r>
    </w:p>
    <w:p>
      <w:pPr>
        <w:pStyle w:val="Heading3"/>
      </w:pPr>
      <w:r>
        <w:t>Problem 2:</w:t>
      </w:r>
    </w:p>
    <w:p>
      <w:r>
        <w:t>problem two</w:t>
      </w:r>
    </w:p>
    <w:p>
      <w:pPr>
        <w:pStyle w:val="Heading3"/>
      </w:pPr>
      <w:r>
        <w:t>Differential DX:</w:t>
      </w:r>
    </w:p>
    <w:p>
      <w:r>
        <w:t>diff</w:t>
      </w:r>
    </w:p>
    <w:p>
      <w:pPr>
        <w:pStyle w:val="Heading3"/>
      </w:pPr>
      <w:r>
        <w:t>Diagnostic Plan:</w:t>
      </w:r>
    </w:p>
    <w:p/>
    <w:p>
      <w:pPr>
        <w:pStyle w:val="Heading3"/>
      </w:pPr>
      <w:r>
        <w:t>Treatment Plan:</w:t>
      </w:r>
    </w:p>
    <w:p>
      <w:r>
        <w:t>skipped diag, this is treat</w:t>
      </w:r>
    </w:p>
    <w:p>
      <w:pPr>
        <w:pStyle w:val="Heading3"/>
      </w:pPr>
      <w:r>
        <w:t>Problem 3:</w:t>
      </w:r>
    </w:p>
    <w:p>
      <w:r>
        <w:t>3</w:t>
      </w:r>
    </w:p>
    <w:p>
      <w:pPr>
        <w:pStyle w:val="Heading3"/>
      </w:pPr>
      <w:r>
        <w:t>Differential DX:</w:t>
      </w:r>
    </w:p>
    <w:p/>
    <w:p>
      <w:pPr>
        <w:pStyle w:val="Heading3"/>
      </w:pPr>
      <w:r>
        <w:t>Diagnostic Plan:</w:t>
      </w:r>
    </w:p>
    <w:p/>
    <w:p>
      <w:pPr>
        <w:pStyle w:val="Heading3"/>
      </w:pPr>
      <w:r>
        <w:t>Treatment Plan:</w:t>
      </w:r>
    </w:p>
    <w:p/>
    <w:sectPr w:rsidR="00FC693F" w:rsidRPr="0006063C" w:rsidSect="00034616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rPr>
        <w:color w:val="8E0000"/>
      </w:rPr>
      <w:tab/>
      <w:t>This document was exported from MAENI and may contain sensitive medical information.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